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r>
        <w:rPr/>
        <w:t>ReqRes User Client</w:t>
      </w:r>
    </w:p>
    <w:p>
      <w:pPr>
        <w:pStyle w:val="Normal"/>
        <w:rPr/>
      </w:pPr>
      <w:r>
        <w:rPr/>
        <w:t>This is a simple Java application that demonstrates how to consume a RESTful API using Java's built-in HTTP client and Google's Gson library. It fetches and displays paginated user data from the ReqRes API (https://reqres.in/), a free API for testing and prototyping.</w:t>
      </w:r>
    </w:p>
    <w:p>
      <w:pPr>
        <w:pStyle w:val="Normal"/>
        <w:rPr/>
      </w:pPr>
      <w:r>
        <w:rPr/>
        <w:t>* This README.md file is created by AI.</w:t>
      </w:r>
    </w:p>
    <w:p>
      <w:pPr>
        <w:pStyle w:val="Normal"/>
        <w:rPr/>
      </w:pPr>
      <w:r>
        <w:rPr/>
        <w:t>* Code is built for learning and demonstration purposes.</w:t>
      </w:r>
    </w:p>
    <w:p>
      <w:pPr>
        <w:pStyle w:val="Heading1"/>
        <w:rPr/>
      </w:pPr>
      <w:r>
        <w:rPr/>
        <w:t>Dependencies</w:t>
      </w:r>
    </w:p>
    <w:p>
      <w:pPr>
        <w:pStyle w:val="Normal"/>
        <w:rPr/>
      </w:pPr>
      <w:r>
        <w:rPr/>
        <w:t>- Java 11+</w:t>
      </w:r>
    </w:p>
    <w:p>
      <w:pPr>
        <w:pStyle w:val="Normal"/>
        <w:rPr/>
      </w:pPr>
      <w:r>
        <w:rPr/>
        <w:t>- Gson for JSON parsing</w:t>
      </w:r>
    </w:p>
    <w:p>
      <w:pPr>
        <w:pStyle w:val="Heading1"/>
        <w:rPr/>
      </w:pPr>
      <w:r>
        <w:rPr/>
        <w:t xml:space="preserve">Project Structure </w:t>
      </w:r>
      <w:r>
        <w:rPr/>
        <w:t>(basic)</w:t>
      </w:r>
    </w:p>
    <w:p>
      <w:pPr>
        <w:pStyle w:val="Normal"/>
        <w:rPr/>
      </w:pPr>
      <w:r>
        <w:rPr/>
        <w:br/>
        <w:t>src/</w:t>
        <w:br/>
        <w:t>├── main/</w:t>
        <w:br/>
        <w:t>│   ├── java/</w:t>
        <w:br/>
        <w:t>│   │   └── com/example/reqresclient/</w:t>
        <w:br/>
        <w:t>│   │       ├── UserDTO.java</w:t>
        <w:br/>
        <w:t>│   │       └── UserClient.java</w:t>
        <w:br/>
        <w:t>│   └── resources/</w:t>
        <w:br/>
        <w:t>│       └── config.properties</w:t>
        <w:br/>
      </w:r>
    </w:p>
    <w:p>
      <w:pPr>
        <w:pStyle w:val="Heading1"/>
        <w:rPr/>
      </w:pPr>
      <w:r>
        <w:rPr/>
        <w:t>Features</w:t>
      </w:r>
    </w:p>
    <w:p>
      <w:pPr>
        <w:pStyle w:val="Normal"/>
        <w:rPr/>
      </w:pPr>
      <w:r>
        <w:rPr/>
        <w:t>- Connects to a REST API endpoint to fetch users page-by-page.</w:t>
      </w:r>
    </w:p>
    <w:p>
      <w:pPr>
        <w:pStyle w:val="Normal"/>
        <w:rPr/>
      </w:pPr>
      <w:r>
        <w:rPr/>
        <w:t>- Deserializes JSON responses into Java objects using Gson.</w:t>
      </w:r>
    </w:p>
    <w:p>
      <w:pPr>
        <w:pStyle w:val="Normal"/>
        <w:rPr/>
      </w:pPr>
      <w:r>
        <w:rPr/>
        <w:t>- Supports debug mode to print detailed user info.</w:t>
      </w:r>
    </w:p>
    <w:p>
      <w:pPr>
        <w:pStyle w:val="Normal"/>
        <w:rPr/>
      </w:pPr>
      <w:r>
        <w:rPr/>
        <w:t>- Handles errors gracefully and provides descriptive error messages.</w:t>
      </w:r>
    </w:p>
    <w:p>
      <w:pPr>
        <w:pStyle w:val="Heading1"/>
        <w:rPr/>
      </w:pPr>
      <w:r>
        <w:rPr/>
        <w:t>How to Run</w:t>
      </w:r>
    </w:p>
    <w:p>
      <w:pPr>
        <w:pStyle w:val="Heading2"/>
        <w:rPr/>
      </w:pPr>
      <w:r>
        <w:rPr/>
        <w:t>Build and Run</w:t>
      </w:r>
    </w:p>
    <w:p>
      <w:pPr>
        <w:pStyle w:val="Normal"/>
        <w:rPr/>
      </w:pPr>
      <w:r>
        <w:rPr/>
        <w:br/>
      </w:r>
      <w:r>
        <w:rPr>
          <w:b/>
          <w:bCs/>
          <w:u w:val="single"/>
        </w:rPr>
        <w:t>Using Maven:</w:t>
      </w:r>
    </w:p>
    <w:p>
      <w:pPr>
        <w:pStyle w:val="Normal"/>
        <w:rPr/>
      </w:pPr>
      <w:r>
        <w:rPr/>
        <w:t xml:space="preserve">Open your terminal or command prompt and navigate to the </w:t>
      </w:r>
      <w:r>
        <w:rPr>
          <w:rStyle w:val="SourceText"/>
        </w:rPr>
        <w:t>reqres-client</w:t>
      </w:r>
      <w:r>
        <w:rPr/>
        <w:t xml:space="preserve"> directory, which contains your </w:t>
      </w:r>
      <w:r>
        <w:rPr>
          <w:rStyle w:val="SourceText"/>
        </w:rPr>
        <w:t>pom.xml</w:t>
      </w:r>
      <w:r>
        <w:rPr/>
        <w:t xml:space="preserve"> file. </w:t>
      </w:r>
    </w:p>
    <w:p>
      <w:pPr>
        <w:pStyle w:val="Normal"/>
        <w:rPr/>
      </w:pPr>
      <w:r>
        <w:rPr/>
        <w:t xml:space="preserve">mvn clean compile </w:t>
      </w:r>
    </w:p>
    <w:p>
      <w:pPr>
        <w:pStyle w:val="Normal"/>
        <w:rPr/>
      </w:pPr>
      <w:r>
        <w:rPr/>
        <w:t xml:space="preserve">mvn package </w:t>
      </w:r>
    </w:p>
    <w:p>
      <w:pPr>
        <w:pStyle w:val="Normal"/>
        <w:rPr/>
      </w:pPr>
      <w:r>
        <w:rPr/>
        <w:t xml:space="preserve">cd target java -jar reqres-client-1.0-SNAPSHOT.jar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  <w:t>Without Using Maven:</w:t>
      </w:r>
    </w:p>
    <w:p>
      <w:pPr>
        <w:pStyle w:val="Normal"/>
        <w:rPr/>
      </w:pPr>
      <w:r>
        <w:rPr/>
        <w:t xml:space="preserve">To build your Java code without Maven, you'll need to manually handle compilation, dependency management, and JAR creation using command-line tools like </w:t>
      </w:r>
      <w:r>
        <w:rPr>
          <w:rStyle w:val="SourceText"/>
        </w:rPr>
        <w:t>javac</w:t>
      </w:r>
      <w:r>
        <w:rPr/>
        <w:t xml:space="preserve"> and </w:t>
      </w:r>
      <w:r>
        <w:rPr>
          <w:rStyle w:val="SourceText"/>
        </w:rPr>
        <w:t>jar</w:t>
      </w:r>
      <w:r>
        <w:rPr/>
        <w:t xml:space="preserve"> that come with your Java Development Kit (JDK). </w:t>
      </w:r>
    </w:p>
    <w:p>
      <w:pPr>
        <w:pStyle w:val="Normal"/>
        <w:rPr/>
      </w:pPr>
      <w:r>
        <w:rPr>
          <w:b/>
          <w:bCs/>
        </w:rPr>
        <w:t>Windows (Command Prompt/</w:t>
      </w:r>
      <w:r>
        <w:rPr>
          <w:b/>
          <w:bCs/>
        </w:rPr>
        <w:t>Powershell</w:t>
      </w:r>
      <w:r>
        <w:rPr>
          <w:b/>
          <w:bCs/>
        </w:rPr>
        <w:t>):</w:t>
      </w:r>
      <w:r>
        <w:rPr/>
        <w:t xml:space="preserve"> </w:t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1"/>
          <w:szCs w:val="21"/>
        </w:rPr>
        <w:t>javac -d target\classes -cp lib\gson-2.10.1.jar src\main\java\com\example\reqresclient\*.java</w:t>
      </w:r>
    </w:p>
    <w:p>
      <w:pPr>
        <w:pStyle w:val="PreformattedText"/>
        <w:rPr>
          <w:rStyle w:val="SourceText"/>
          <w:sz w:val="21"/>
          <w:szCs w:val="21"/>
        </w:rPr>
      </w:pPr>
      <w:r>
        <w:rPr>
          <w:rFonts w:eastAsia="" w:cs="" w:ascii="Cambria" w:hAnsi="Cambria"/>
          <w:sz w:val="22"/>
          <w:szCs w:val="22"/>
        </w:rPr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1"/>
          <w:szCs w:val="21"/>
        </w:rPr>
        <w:t>copy src\main\resources\config.properties target\classes\config.properties</w:t>
      </w:r>
    </w:p>
    <w:p>
      <w:pPr>
        <w:pStyle w:val="PreformattedText"/>
        <w:rPr>
          <w:rStyle w:val="SourceText"/>
          <w:sz w:val="21"/>
          <w:szCs w:val="21"/>
        </w:rPr>
      </w:pPr>
      <w:r>
        <w:rPr>
          <w:rFonts w:eastAsia="" w:cs="" w:ascii="Cambria" w:hAnsi="Cambria"/>
          <w:sz w:val="22"/>
          <w:szCs w:val="22"/>
        </w:rPr>
      </w:r>
    </w:p>
    <w:p>
      <w:pPr>
        <w:pStyle w:val="PreformattedText"/>
        <w:rPr>
          <w:sz w:val="21"/>
          <w:szCs w:val="21"/>
        </w:rPr>
      </w:pPr>
      <w:r>
        <w:rPr>
          <w:rStyle w:val="SourceText"/>
          <w:sz w:val="21"/>
          <w:szCs w:val="21"/>
        </w:rPr>
        <w:t>jar -c -v -f reqres-client.jar -m MANIFEST.MF -C target/classes .</w:t>
        <w:br/>
      </w:r>
    </w:p>
    <w:p>
      <w:pPr>
        <w:pStyle w:val="PreformattedText"/>
        <w:rPr>
          <w:sz w:val="21"/>
          <w:szCs w:val="21"/>
        </w:rPr>
      </w:pPr>
      <w:r>
        <w:rPr>
          <w:rStyle w:val="SourceText"/>
          <w:sz w:val="21"/>
          <w:szCs w:val="21"/>
        </w:rPr>
        <w:t>java -jar reqres-client.jar</w:t>
      </w:r>
    </w:p>
    <w:p>
      <w:pPr>
        <w:pStyle w:val="PreformattedText"/>
        <w:rPr>
          <w:rStyle w:val="SourceText"/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</w:r>
    </w:p>
    <w:p>
      <w:pPr>
        <w:pStyle w:val="PreformattedText"/>
        <w:rPr>
          <w:rStyle w:val="SourceText"/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</w:r>
    </w:p>
    <w:p>
      <w:pPr>
        <w:pStyle w:val="Normal"/>
        <w:rPr/>
      </w:pPr>
      <w:r>
        <w:rPr/>
      </w:r>
    </w:p>
    <w:p>
      <w:pPr>
        <w:pStyle w:val="BodyText"/>
        <w:rPr/>
      </w:pPr>
      <w:r>
        <w:rPr>
          <w:rStyle w:val="Strong"/>
        </w:rPr>
        <w:t>Linux (Bash):</w:t>
      </w:r>
    </w:p>
    <w:p>
      <w:pPr>
        <w:pStyle w:val="PreformattedText"/>
        <w:rPr/>
      </w:pPr>
      <w:r>
        <w:rPr>
          <w:rStyle w:val="SourceText"/>
          <w:sz w:val="21"/>
          <w:szCs w:val="21"/>
        </w:rPr>
        <w:t>javac -d target/classes -cp lib/gson-2.10.1.jar src/main/java/com/example/reqresclient/*.java</w:t>
      </w:r>
    </w:p>
    <w:p>
      <w:pPr>
        <w:pStyle w:val="Normal"/>
        <w:rPr>
          <w:rStyle w:val="SourceText"/>
          <w:rFonts w:ascii="Cambria" w:hAnsi="Cambria"/>
          <w:sz w:val="21"/>
          <w:szCs w:val="21"/>
        </w:rPr>
      </w:pPr>
      <w:r>
        <w:rPr/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1"/>
          <w:szCs w:val="21"/>
        </w:rPr>
        <w:t>cp src/main/resources/config.properties target/classes/config.properties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1"/>
          <w:szCs w:val="21"/>
        </w:rPr>
        <w:t>jar -cvfm reqres-client.jar MANIFEST.MF -C target/classes .</w:t>
      </w:r>
    </w:p>
    <w:p>
      <w:pPr>
        <w:pStyle w:val="BodyText"/>
        <w:numPr>
          <w:ilvl w:val="0"/>
          <w:numId w:val="7"/>
        </w:numPr>
        <w:tabs>
          <w:tab w:val="clear" w:pos="720"/>
          <w:tab w:val="left" w:pos="0" w:leader="none"/>
        </w:tabs>
        <w:spacing w:before="0" w:after="200"/>
        <w:ind w:hanging="283" w:left="709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PreformattedText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1"/>
          <w:szCs w:val="21"/>
        </w:rPr>
        <w:t>java -jar reqres-client.jar</w:t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 xml:space="preserve">📘 </w:t>
      </w:r>
      <w:r>
        <w:rPr/>
        <w:t>Example Output</w:t>
      </w:r>
    </w:p>
    <w:p>
      <w:pPr>
        <w:pStyle w:val="Normal"/>
        <w:rPr/>
      </w:pPr>
      <w:r>
        <w:rPr/>
        <w:br/>
        <w:t>Using API Base URL from config: https://reqres.in/api/users</w:t>
        <w:br/>
        <w:t>Debugging Enabled: true</w:t>
        <w:br/>
        <w:br/>
        <w:t>--- Fetching All Users Across Pages ---</w:t>
        <w:br/>
        <w:br/>
        <w:t>--- Users on Page 1 ---</w:t>
        <w:br/>
        <w:t>Name: George Bluth</w:t>
        <w:br/>
        <w:t xml:space="preserve">  Debug Info: UserDTO{id=1, email='george.bluth@reqres.in', firstName='George', lastName='Bluth'}</w:t>
        <w:br/>
        <w:t>...</w:t>
        <w:b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Liberation Mono">
    <w:altName w:val="Courier New"/>
    <w:charset w:val="00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Cambria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75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Text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Application>LibreOffice/25.2.4.3$Windows_X86_64 LibreOffice_project/33e196637044ead23f5c3226cde09b47731f7e27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en-GB</dc:language>
  <cp:lastModifiedBy/>
  <dcterms:modified xsi:type="dcterms:W3CDTF">2025-06-25T11:22:51Z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